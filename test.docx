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</w:t>
      </w:r>
      <w:r>
        <w:t>Boss, I made this document file for you</w:t>
      </w:r>
      <w:r>
        <w:rPr>
          <w:b/>
        </w:rPr>
        <w:t>Take love from Veronica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